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3CD5" w14:textId="291F7C0D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Çalışanların İşten Ayrılma Tahmini Projesi</w:t>
      </w:r>
      <w:r w:rsidR="009C7D34">
        <w:rPr>
          <w:b/>
          <w:bCs/>
          <w:lang w:val="tr-TR"/>
        </w:rPr>
        <w:t xml:space="preserve"> – </w:t>
      </w:r>
      <w:r w:rsidR="00B27EB6">
        <w:rPr>
          <w:b/>
          <w:bCs/>
          <w:lang w:val="tr-TR"/>
        </w:rPr>
        <w:t>TUBA AYDIN</w:t>
      </w:r>
    </w:p>
    <w:p w14:paraId="1F6B6337" w14:textId="3CE62BCB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0E46CB35">
          <v:rect id="_x0000_i1025" style="width:0;height:1.5pt" o:hralign="center" o:hrstd="t" o:hr="t" fillcolor="#a0a0a0" stroked="f"/>
        </w:pict>
      </w:r>
    </w:p>
    <w:p w14:paraId="75C9F26B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1. Proje Konusu</w:t>
      </w:r>
    </w:p>
    <w:p w14:paraId="5F65F0F9" w14:textId="77777777" w:rsidR="00BB0330" w:rsidRPr="00BB0330" w:rsidRDefault="00BB0330" w:rsidP="00BB0330">
      <w:pPr>
        <w:rPr>
          <w:lang w:val="tr-TR"/>
        </w:rPr>
      </w:pPr>
      <w:r w:rsidRPr="00BB0330">
        <w:rPr>
          <w:lang w:val="tr-TR"/>
        </w:rPr>
        <w:t>Bilişim sektöründe çalışan personelin işten ayrılıp ayrılmayacağını tahmin etmeyi amaçlayan bu projede, çalışanlara ait çeşitli özelliklere (memnuniyet, maaş, yaş vb.) bakılarak "attrition" sınıfı (Yes/No) tahmin edilmeye çalışılmıştır.</w:t>
      </w:r>
    </w:p>
    <w:p w14:paraId="64DA7545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4CEE683A">
          <v:rect id="_x0000_i1026" style="width:0;height:1.5pt" o:hralign="center" o:hrstd="t" o:hr="t" fillcolor="#a0a0a0" stroked="f"/>
        </w:pict>
      </w:r>
    </w:p>
    <w:p w14:paraId="2BD1B8BA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2. Amaç</w:t>
      </w:r>
    </w:p>
    <w:p w14:paraId="27A87730" w14:textId="77777777" w:rsidR="00BB0330" w:rsidRPr="00BB0330" w:rsidRDefault="00BB0330" w:rsidP="00BB0330">
      <w:pPr>
        <w:rPr>
          <w:lang w:val="tr-TR"/>
        </w:rPr>
      </w:pPr>
      <w:r w:rsidRPr="00BB0330">
        <w:rPr>
          <w:lang w:val="tr-TR"/>
        </w:rPr>
        <w:t>Şirketlerin çalışan kayıplarını önceden tespit ederek önlem almalarını sağlamak amacıyla, çalışan memnuniyeti, iş pozisyonu, maaş gibi faktörleri inceleyerek çalışanların işten ayrılma ihtimalini sınıflandırmak.</w:t>
      </w:r>
    </w:p>
    <w:p w14:paraId="04F12816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712146D8">
          <v:rect id="_x0000_i1027" style="width:0;height:1.5pt" o:hralign="center" o:hrstd="t" o:hr="t" fillcolor="#a0a0a0" stroked="f"/>
        </w:pict>
      </w:r>
    </w:p>
    <w:p w14:paraId="329B7796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3. Kullanılan Veri Seti</w:t>
      </w:r>
    </w:p>
    <w:p w14:paraId="114773B0" w14:textId="77777777" w:rsidR="00BB0330" w:rsidRPr="00BB0330" w:rsidRDefault="00BB0330" w:rsidP="00BB0330">
      <w:pPr>
        <w:numPr>
          <w:ilvl w:val="0"/>
          <w:numId w:val="11"/>
        </w:numPr>
        <w:rPr>
          <w:lang w:val="tr-TR"/>
        </w:rPr>
      </w:pPr>
      <w:r w:rsidRPr="00BB0330">
        <w:rPr>
          <w:b/>
          <w:bCs/>
          <w:lang w:val="tr-TR"/>
        </w:rPr>
        <w:t>Veri Kaynağı</w:t>
      </w:r>
      <w:r w:rsidRPr="00BB0330">
        <w:rPr>
          <w:lang w:val="tr-TR"/>
        </w:rPr>
        <w:t>: IBM HR Analytics Employee Attrition &amp; Performance</w:t>
      </w:r>
    </w:p>
    <w:p w14:paraId="7D2DD145" w14:textId="77777777" w:rsidR="00BB0330" w:rsidRPr="00BB0330" w:rsidRDefault="00BB0330" w:rsidP="00BB0330">
      <w:pPr>
        <w:numPr>
          <w:ilvl w:val="0"/>
          <w:numId w:val="11"/>
        </w:numPr>
        <w:rPr>
          <w:lang w:val="tr-TR"/>
        </w:rPr>
      </w:pPr>
      <w:r w:rsidRPr="00BB0330">
        <w:rPr>
          <w:b/>
          <w:bCs/>
          <w:lang w:val="tr-TR"/>
        </w:rPr>
        <w:t>Erişim</w:t>
      </w:r>
      <w:r w:rsidRPr="00BB0330">
        <w:rPr>
          <w:lang w:val="tr-TR"/>
        </w:rPr>
        <w:t>: UCI Machine Learning Repository veya Kaggle</w:t>
      </w:r>
    </w:p>
    <w:p w14:paraId="61C235F5" w14:textId="01C44423" w:rsidR="00BB0330" w:rsidRPr="00BB0330" w:rsidRDefault="00BB0330" w:rsidP="00BB0330">
      <w:pPr>
        <w:numPr>
          <w:ilvl w:val="0"/>
          <w:numId w:val="11"/>
        </w:numPr>
        <w:rPr>
          <w:lang w:val="tr-TR"/>
        </w:rPr>
      </w:pPr>
      <w:r w:rsidRPr="00BB0330">
        <w:rPr>
          <w:b/>
          <w:bCs/>
          <w:lang w:val="tr-TR"/>
        </w:rPr>
        <w:t>Hedef Etiket</w:t>
      </w:r>
      <w:r w:rsidRPr="00BB0330">
        <w:rPr>
          <w:lang w:val="tr-TR"/>
        </w:rPr>
        <w:t xml:space="preserve">: </w:t>
      </w:r>
      <w:r w:rsidR="00BE31AC">
        <w:rPr>
          <w:lang w:val="tr-TR"/>
        </w:rPr>
        <w:t xml:space="preserve">İşten Ayrıldı </w:t>
      </w:r>
      <w:proofErr w:type="gramStart"/>
      <w:r w:rsidR="00BE31AC">
        <w:rPr>
          <w:lang w:val="tr-TR"/>
        </w:rPr>
        <w:t>mı ?</w:t>
      </w:r>
      <w:proofErr w:type="gramEnd"/>
      <w:r w:rsidRPr="00BB0330">
        <w:rPr>
          <w:lang w:val="tr-TR"/>
        </w:rPr>
        <w:t xml:space="preserve"> (</w:t>
      </w:r>
      <w:r w:rsidR="00BE31AC">
        <w:rPr>
          <w:lang w:val="tr-TR"/>
        </w:rPr>
        <w:t>Evet</w:t>
      </w:r>
      <w:r w:rsidRPr="00BB0330">
        <w:rPr>
          <w:lang w:val="tr-TR"/>
        </w:rPr>
        <w:t xml:space="preserve"> / </w:t>
      </w:r>
      <w:r w:rsidR="00BE31AC">
        <w:rPr>
          <w:lang w:val="tr-TR"/>
        </w:rPr>
        <w:t>Hayır</w:t>
      </w:r>
      <w:r w:rsidRPr="00BB0330">
        <w:rPr>
          <w:lang w:val="tr-TR"/>
        </w:rPr>
        <w:t>)</w:t>
      </w:r>
    </w:p>
    <w:p w14:paraId="729CD570" w14:textId="77777777" w:rsidR="00BB0330" w:rsidRPr="00BB0330" w:rsidRDefault="00BB0330" w:rsidP="00BB0330">
      <w:pPr>
        <w:numPr>
          <w:ilvl w:val="0"/>
          <w:numId w:val="11"/>
        </w:numPr>
        <w:rPr>
          <w:lang w:val="tr-TR"/>
        </w:rPr>
      </w:pPr>
      <w:r w:rsidRPr="00BB0330">
        <w:rPr>
          <w:b/>
          <w:bCs/>
          <w:lang w:val="tr-TR"/>
        </w:rPr>
        <w:t>Kullanılan Özellikler</w:t>
      </w:r>
      <w:r w:rsidRPr="00BB0330">
        <w:rPr>
          <w:lang w:val="tr-TR"/>
        </w:rPr>
        <w:t>:</w:t>
      </w:r>
    </w:p>
    <w:p w14:paraId="05B516F0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Age</w:t>
      </w:r>
    </w:p>
    <w:p w14:paraId="0F3DA25F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MonthlyIncome</w:t>
      </w:r>
    </w:p>
    <w:p w14:paraId="4A8ADE4B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JobRole</w:t>
      </w:r>
    </w:p>
    <w:p w14:paraId="4C7EBD89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DistanceFromHome</w:t>
      </w:r>
    </w:p>
    <w:p w14:paraId="353A05E4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JobSatisfaction</w:t>
      </w:r>
    </w:p>
    <w:p w14:paraId="0E00BC7F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WorkLifeBalance</w:t>
      </w:r>
    </w:p>
    <w:p w14:paraId="4D4BFE3F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Education</w:t>
      </w:r>
    </w:p>
    <w:p w14:paraId="776593DF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r w:rsidRPr="00BB0330">
        <w:rPr>
          <w:lang w:val="tr-TR"/>
        </w:rPr>
        <w:t>MaritalStatus</w:t>
      </w:r>
    </w:p>
    <w:p w14:paraId="0EE6BBD0" w14:textId="77777777" w:rsidR="00BB0330" w:rsidRPr="00BB0330" w:rsidRDefault="00BB0330" w:rsidP="00BB0330">
      <w:pPr>
        <w:numPr>
          <w:ilvl w:val="1"/>
          <w:numId w:val="11"/>
        </w:numPr>
        <w:rPr>
          <w:lang w:val="tr-TR"/>
        </w:rPr>
      </w:pPr>
      <w:proofErr w:type="gramStart"/>
      <w:r w:rsidRPr="00BB0330">
        <w:rPr>
          <w:lang w:val="tr-TR"/>
        </w:rPr>
        <w:t>ve</w:t>
      </w:r>
      <w:proofErr w:type="gramEnd"/>
      <w:r w:rsidRPr="00BB0330">
        <w:rPr>
          <w:lang w:val="tr-TR"/>
        </w:rPr>
        <w:t xml:space="preserve"> diğer demografik/performans verileri</w:t>
      </w:r>
    </w:p>
    <w:p w14:paraId="44BFE052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24A7BB24">
          <v:rect id="_x0000_i1028" style="width:0;height:1.5pt" o:hralign="center" o:hrstd="t" o:hr="t" fillcolor="#a0a0a0" stroked="f"/>
        </w:pict>
      </w:r>
    </w:p>
    <w:p w14:paraId="100D87C1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4. Kullanılan Algoritmalar</w:t>
      </w:r>
    </w:p>
    <w:p w14:paraId="721DA20B" w14:textId="77777777" w:rsidR="00BB0330" w:rsidRPr="00BB0330" w:rsidRDefault="00BB0330" w:rsidP="00BB0330">
      <w:pPr>
        <w:rPr>
          <w:lang w:val="tr-TR"/>
        </w:rPr>
      </w:pPr>
      <w:r w:rsidRPr="00BB0330">
        <w:rPr>
          <w:lang w:val="tr-TR"/>
        </w:rPr>
        <w:lastRenderedPageBreak/>
        <w:t>Projede aşağıdaki dört sınıflandırma algoritması uygulanmıştır:</w:t>
      </w:r>
    </w:p>
    <w:p w14:paraId="75DE8344" w14:textId="77777777" w:rsidR="00BB0330" w:rsidRPr="00BB0330" w:rsidRDefault="00BB0330" w:rsidP="00BB0330">
      <w:pPr>
        <w:numPr>
          <w:ilvl w:val="0"/>
          <w:numId w:val="12"/>
        </w:numPr>
        <w:rPr>
          <w:lang w:val="tr-TR"/>
        </w:rPr>
      </w:pPr>
      <w:r w:rsidRPr="00BB0330">
        <w:rPr>
          <w:lang w:val="tr-TR"/>
        </w:rPr>
        <w:t>Logistic Regression</w:t>
      </w:r>
    </w:p>
    <w:p w14:paraId="745ED0E5" w14:textId="77777777" w:rsidR="00BB0330" w:rsidRPr="00BB0330" w:rsidRDefault="00BB0330" w:rsidP="00BB0330">
      <w:pPr>
        <w:numPr>
          <w:ilvl w:val="0"/>
          <w:numId w:val="12"/>
        </w:numPr>
        <w:rPr>
          <w:lang w:val="tr-TR"/>
        </w:rPr>
      </w:pPr>
      <w:r w:rsidRPr="00BB0330">
        <w:rPr>
          <w:lang w:val="tr-TR"/>
        </w:rPr>
        <w:t>Decision Tree</w:t>
      </w:r>
    </w:p>
    <w:p w14:paraId="7480D182" w14:textId="77777777" w:rsidR="00BB0330" w:rsidRPr="00BB0330" w:rsidRDefault="00BB0330" w:rsidP="00BB0330">
      <w:pPr>
        <w:numPr>
          <w:ilvl w:val="0"/>
          <w:numId w:val="12"/>
        </w:numPr>
        <w:rPr>
          <w:lang w:val="tr-TR"/>
        </w:rPr>
      </w:pPr>
      <w:r w:rsidRPr="00BB0330">
        <w:rPr>
          <w:lang w:val="tr-TR"/>
        </w:rPr>
        <w:t>Random Forest</w:t>
      </w:r>
    </w:p>
    <w:p w14:paraId="0CF24CDC" w14:textId="77777777" w:rsidR="00BB0330" w:rsidRPr="00BB0330" w:rsidRDefault="00BB0330" w:rsidP="00BB0330">
      <w:pPr>
        <w:numPr>
          <w:ilvl w:val="0"/>
          <w:numId w:val="12"/>
        </w:numPr>
        <w:rPr>
          <w:lang w:val="tr-TR"/>
        </w:rPr>
      </w:pPr>
      <w:r w:rsidRPr="00BB0330">
        <w:rPr>
          <w:lang w:val="tr-TR"/>
        </w:rPr>
        <w:t>Naive Bayes</w:t>
      </w:r>
    </w:p>
    <w:p w14:paraId="467B454D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51C3127E">
          <v:rect id="_x0000_i1029" style="width:0;height:1.5pt" o:hralign="center" o:hrstd="t" o:hr="t" fillcolor="#a0a0a0" stroked="f"/>
        </w:pict>
      </w:r>
    </w:p>
    <w:p w14:paraId="021E695A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5. Terim Açıklamaları</w:t>
      </w:r>
    </w:p>
    <w:p w14:paraId="63BC5505" w14:textId="77777777" w:rsidR="00BB0330" w:rsidRPr="00BB0330" w:rsidRDefault="00BB0330" w:rsidP="00BB0330">
      <w:pPr>
        <w:numPr>
          <w:ilvl w:val="0"/>
          <w:numId w:val="13"/>
        </w:numPr>
        <w:rPr>
          <w:lang w:val="tr-TR"/>
        </w:rPr>
      </w:pPr>
      <w:r w:rsidRPr="00BB0330">
        <w:rPr>
          <w:b/>
          <w:bCs/>
          <w:lang w:val="tr-TR"/>
        </w:rPr>
        <w:t>Accuracy</w:t>
      </w:r>
      <w:r w:rsidRPr="00BB0330">
        <w:rPr>
          <w:lang w:val="tr-TR"/>
        </w:rPr>
        <w:t>: Modelin doğru tahmin ettiği oran.</w:t>
      </w:r>
    </w:p>
    <w:p w14:paraId="4B168AEB" w14:textId="77777777" w:rsidR="00BB0330" w:rsidRPr="00BB0330" w:rsidRDefault="00BB0330" w:rsidP="00BB0330">
      <w:pPr>
        <w:numPr>
          <w:ilvl w:val="0"/>
          <w:numId w:val="13"/>
        </w:numPr>
        <w:rPr>
          <w:lang w:val="tr-TR"/>
        </w:rPr>
      </w:pPr>
      <w:r w:rsidRPr="00BB0330">
        <w:rPr>
          <w:b/>
          <w:bCs/>
          <w:lang w:val="tr-TR"/>
        </w:rPr>
        <w:t>Precision</w:t>
      </w:r>
      <w:r w:rsidRPr="00BB0330">
        <w:rPr>
          <w:lang w:val="tr-TR"/>
        </w:rPr>
        <w:t>: Pozitif tahminlerin doğruluk oranı.</w:t>
      </w:r>
    </w:p>
    <w:p w14:paraId="3ADC2BA5" w14:textId="77777777" w:rsidR="00BB0330" w:rsidRPr="00BB0330" w:rsidRDefault="00BB0330" w:rsidP="00BB0330">
      <w:pPr>
        <w:numPr>
          <w:ilvl w:val="0"/>
          <w:numId w:val="13"/>
        </w:numPr>
        <w:rPr>
          <w:lang w:val="tr-TR"/>
        </w:rPr>
      </w:pPr>
      <w:r w:rsidRPr="00BB0330">
        <w:rPr>
          <w:b/>
          <w:bCs/>
          <w:lang w:val="tr-TR"/>
        </w:rPr>
        <w:t>Recall (Sensitivity)</w:t>
      </w:r>
      <w:r w:rsidRPr="00BB0330">
        <w:rPr>
          <w:lang w:val="tr-TR"/>
        </w:rPr>
        <w:t>: Gerçek pozitiflerin ne kadarının doğru bulunduğunu gösterir.</w:t>
      </w:r>
    </w:p>
    <w:p w14:paraId="2B831D5A" w14:textId="77777777" w:rsidR="00BB0330" w:rsidRPr="00BB0330" w:rsidRDefault="00BB0330" w:rsidP="00BB0330">
      <w:pPr>
        <w:numPr>
          <w:ilvl w:val="0"/>
          <w:numId w:val="13"/>
        </w:numPr>
        <w:rPr>
          <w:lang w:val="tr-TR"/>
        </w:rPr>
      </w:pPr>
      <w:r w:rsidRPr="00BB0330">
        <w:rPr>
          <w:b/>
          <w:bCs/>
          <w:lang w:val="tr-TR"/>
        </w:rPr>
        <w:t>F1-Score</w:t>
      </w:r>
      <w:r w:rsidRPr="00BB0330">
        <w:rPr>
          <w:lang w:val="tr-TR"/>
        </w:rPr>
        <w:t>: Precision ile Recall’un harmonik ortalaması.</w:t>
      </w:r>
    </w:p>
    <w:p w14:paraId="6009D950" w14:textId="77777777" w:rsidR="00BB0330" w:rsidRPr="00BB0330" w:rsidRDefault="00BB0330" w:rsidP="00BB0330">
      <w:pPr>
        <w:numPr>
          <w:ilvl w:val="0"/>
          <w:numId w:val="13"/>
        </w:numPr>
        <w:rPr>
          <w:lang w:val="tr-TR"/>
        </w:rPr>
      </w:pPr>
      <w:r w:rsidRPr="00BB0330">
        <w:rPr>
          <w:b/>
          <w:bCs/>
          <w:lang w:val="tr-TR"/>
        </w:rPr>
        <w:t>Confusion Matrix</w:t>
      </w:r>
      <w:r w:rsidRPr="00BB0330">
        <w:rPr>
          <w:lang w:val="tr-TR"/>
        </w:rPr>
        <w:t>: Tahmin ve gerçek değerlerin karşılaştırıldığı matris.</w:t>
      </w:r>
    </w:p>
    <w:p w14:paraId="74E2C72C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43A95160">
          <v:rect id="_x0000_i1030" style="width:0;height:1.5pt" o:hralign="center" o:hrstd="t" o:hr="t" fillcolor="#a0a0a0" stroked="f"/>
        </w:pict>
      </w:r>
    </w:p>
    <w:p w14:paraId="3AFFDF84" w14:textId="2FE1531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6. Sonuçlar ve Karşılaştırmalar</w:t>
      </w:r>
    </w:p>
    <w:p w14:paraId="052EA09A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1. Logistic Regression</w:t>
      </w:r>
    </w:p>
    <w:p w14:paraId="68D3D8A8" w14:textId="77777777" w:rsidR="00BB0330" w:rsidRDefault="00BB0330" w:rsidP="00BB0330">
      <w:pPr>
        <w:numPr>
          <w:ilvl w:val="0"/>
          <w:numId w:val="14"/>
        </w:numPr>
        <w:rPr>
          <w:lang w:val="tr-TR"/>
        </w:rPr>
      </w:pPr>
      <w:r w:rsidRPr="00BB0330">
        <w:rPr>
          <w:b/>
          <w:bCs/>
          <w:lang w:val="tr-TR"/>
        </w:rPr>
        <w:t>Accuracy</w:t>
      </w:r>
      <w:r w:rsidRPr="00BB0330">
        <w:rPr>
          <w:lang w:val="tr-TR"/>
        </w:rPr>
        <w:t xml:space="preserve">: </w:t>
      </w:r>
      <w:proofErr w:type="gramStart"/>
      <w:r w:rsidRPr="00BB0330">
        <w:rPr>
          <w:lang w:val="tr-TR"/>
        </w:rPr>
        <w:t>%89.45</w:t>
      </w:r>
      <w:proofErr w:type="gramEnd"/>
    </w:p>
    <w:p w14:paraId="6E9865DC" w14:textId="77777777" w:rsidR="00483006" w:rsidRDefault="00483006" w:rsidP="00483006">
      <w:pPr>
        <w:numPr>
          <w:ilvl w:val="0"/>
          <w:numId w:val="14"/>
        </w:numPr>
        <w:rPr>
          <w:lang w:val="tr-TR"/>
        </w:rPr>
      </w:pPr>
      <w:r>
        <w:rPr>
          <w:b/>
          <w:bCs/>
          <w:lang w:val="tr-TR"/>
        </w:rPr>
        <w:t>Precision</w:t>
      </w:r>
      <w:r w:rsidRPr="003E270E">
        <w:rPr>
          <w:lang w:val="tr-TR"/>
        </w:rPr>
        <w:t>:</w:t>
      </w:r>
      <w:r w:rsidRPr="003E270E">
        <w:t xml:space="preserve"> 0.70</w:t>
      </w:r>
    </w:p>
    <w:p w14:paraId="6788A8AC" w14:textId="77777777" w:rsidR="00483006" w:rsidRDefault="00483006" w:rsidP="00483006">
      <w:pPr>
        <w:numPr>
          <w:ilvl w:val="0"/>
          <w:numId w:val="14"/>
        </w:numPr>
        <w:rPr>
          <w:lang w:val="tr-TR"/>
        </w:rPr>
      </w:pPr>
      <w:r>
        <w:rPr>
          <w:b/>
          <w:bCs/>
          <w:lang w:val="tr-TR"/>
        </w:rPr>
        <w:t>F1 Score</w:t>
      </w:r>
      <w:r w:rsidRPr="003E270E">
        <w:rPr>
          <w:lang w:val="tr-TR"/>
        </w:rPr>
        <w:t>:</w:t>
      </w:r>
      <w:r w:rsidRPr="00483006">
        <w:t xml:space="preserve">0.36  </w:t>
      </w:r>
    </w:p>
    <w:p w14:paraId="15941FE6" w14:textId="11414AB2" w:rsidR="00483006" w:rsidRPr="00BB0330" w:rsidRDefault="00483006" w:rsidP="00483006">
      <w:pPr>
        <w:numPr>
          <w:ilvl w:val="0"/>
          <w:numId w:val="14"/>
        </w:numPr>
        <w:rPr>
          <w:lang w:val="tr-TR"/>
        </w:rPr>
      </w:pPr>
      <w:r>
        <w:rPr>
          <w:b/>
          <w:bCs/>
          <w:lang w:val="tr-TR"/>
        </w:rPr>
        <w:t>Recall</w:t>
      </w:r>
      <w:r w:rsidRPr="003E270E">
        <w:rPr>
          <w:lang w:val="tr-TR"/>
        </w:rPr>
        <w:t>:</w:t>
      </w:r>
      <w:r w:rsidRPr="00483006">
        <w:t>0.47</w:t>
      </w:r>
    </w:p>
    <w:p w14:paraId="16F6ED42" w14:textId="5D19884A" w:rsidR="00BB0330" w:rsidRPr="00BB0330" w:rsidRDefault="00BB0330" w:rsidP="00BB0330">
      <w:pPr>
        <w:numPr>
          <w:ilvl w:val="0"/>
          <w:numId w:val="14"/>
        </w:numPr>
        <w:rPr>
          <w:lang w:val="tr-TR"/>
        </w:rPr>
      </w:pPr>
      <w:r w:rsidRPr="00BB0330">
        <w:rPr>
          <w:b/>
          <w:bCs/>
          <w:lang w:val="tr-TR"/>
        </w:rPr>
        <w:t>Yorum</w:t>
      </w:r>
      <w:r w:rsidRPr="00BB0330">
        <w:rPr>
          <w:lang w:val="tr-TR"/>
        </w:rPr>
        <w:t>:</w:t>
      </w:r>
    </w:p>
    <w:p w14:paraId="19F8BB9F" w14:textId="77777777" w:rsidR="00BB0330" w:rsidRPr="00BB0330" w:rsidRDefault="00BB0330" w:rsidP="00BB0330">
      <w:pPr>
        <w:numPr>
          <w:ilvl w:val="1"/>
          <w:numId w:val="14"/>
        </w:numPr>
        <w:rPr>
          <w:lang w:val="tr-TR"/>
        </w:rPr>
      </w:pPr>
      <w:r w:rsidRPr="00BB0330">
        <w:rPr>
          <w:lang w:val="tr-TR"/>
        </w:rPr>
        <w:t>TN = 249: İşten ayrılmayanlar doğru tahmin edilmiş.</w:t>
      </w:r>
    </w:p>
    <w:p w14:paraId="7642708A" w14:textId="77777777" w:rsidR="00BB0330" w:rsidRPr="00BB0330" w:rsidRDefault="00BB0330" w:rsidP="00BB0330">
      <w:pPr>
        <w:numPr>
          <w:ilvl w:val="1"/>
          <w:numId w:val="14"/>
        </w:numPr>
        <w:rPr>
          <w:lang w:val="tr-TR"/>
        </w:rPr>
      </w:pPr>
      <w:r w:rsidRPr="00BB0330">
        <w:rPr>
          <w:lang w:val="tr-TR"/>
        </w:rPr>
        <w:t>TP = 14: İşten ayrılacaklar doğru tahmin edilmiş.</w:t>
      </w:r>
    </w:p>
    <w:p w14:paraId="6DE45DA9" w14:textId="77777777" w:rsidR="00BB0330" w:rsidRPr="00BB0330" w:rsidRDefault="00BB0330" w:rsidP="00BB0330">
      <w:pPr>
        <w:numPr>
          <w:ilvl w:val="1"/>
          <w:numId w:val="14"/>
        </w:numPr>
        <w:rPr>
          <w:lang w:val="tr-TR"/>
        </w:rPr>
      </w:pPr>
      <w:r w:rsidRPr="00BB0330">
        <w:rPr>
          <w:lang w:val="tr-TR"/>
        </w:rPr>
        <w:t>FN = 25: Ayrılacak çalışanlar yanlışlıkla kalacak diye sınıflandırılmış.</w:t>
      </w:r>
    </w:p>
    <w:p w14:paraId="6CE9FC3A" w14:textId="434E2052" w:rsidR="00BB0330" w:rsidRPr="00BB0330" w:rsidRDefault="00BB0330" w:rsidP="00BB0330">
      <w:pPr>
        <w:numPr>
          <w:ilvl w:val="1"/>
          <w:numId w:val="14"/>
        </w:numPr>
        <w:rPr>
          <w:lang w:val="tr-TR"/>
        </w:rPr>
      </w:pPr>
      <w:r w:rsidRPr="00BB0330">
        <w:rPr>
          <w:lang w:val="tr-TR"/>
        </w:rPr>
        <w:t>FP = 6: Ayrılmayacak kişiler yanlışlıkla ayrılacak diye tahmin edilmiş.</w:t>
      </w:r>
    </w:p>
    <w:p w14:paraId="677E2332" w14:textId="77777777" w:rsidR="00BB0330" w:rsidRPr="00BB0330" w:rsidRDefault="00BB0330" w:rsidP="00BB0330">
      <w:pPr>
        <w:numPr>
          <w:ilvl w:val="1"/>
          <w:numId w:val="14"/>
        </w:numPr>
        <w:rPr>
          <w:lang w:val="tr-TR"/>
        </w:rPr>
      </w:pPr>
      <w:r w:rsidRPr="00BB0330">
        <w:rPr>
          <w:b/>
          <w:bCs/>
          <w:lang w:val="tr-TR"/>
        </w:rPr>
        <w:t>Model genel doğrulukta en iyilerden biri</w:t>
      </w:r>
      <w:r w:rsidRPr="00BB0330">
        <w:rPr>
          <w:lang w:val="tr-TR"/>
        </w:rPr>
        <w:t>. Ancak Recall = 0.36 olduğu için işten ayrılacakları bulma oranı düşüktür.</w:t>
      </w:r>
    </w:p>
    <w:p w14:paraId="6D19252E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lastRenderedPageBreak/>
        <w:pict w14:anchorId="51A3B567">
          <v:rect id="_x0000_i1031" style="width:0;height:1.5pt" o:hralign="center" o:hrstd="t" o:hr="t" fillcolor="#a0a0a0" stroked="f"/>
        </w:pict>
      </w:r>
    </w:p>
    <w:p w14:paraId="78B444C0" w14:textId="21627759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2. Decision Tree</w:t>
      </w:r>
    </w:p>
    <w:p w14:paraId="36BE8172" w14:textId="77777777" w:rsidR="00BB0330" w:rsidRDefault="00BB0330" w:rsidP="00BB0330">
      <w:pPr>
        <w:numPr>
          <w:ilvl w:val="0"/>
          <w:numId w:val="15"/>
        </w:numPr>
        <w:rPr>
          <w:lang w:val="tr-TR"/>
        </w:rPr>
      </w:pPr>
      <w:r w:rsidRPr="00BB0330">
        <w:rPr>
          <w:b/>
          <w:bCs/>
          <w:lang w:val="tr-TR"/>
        </w:rPr>
        <w:t>Accuracy</w:t>
      </w:r>
      <w:r w:rsidRPr="00BB0330">
        <w:rPr>
          <w:lang w:val="tr-TR"/>
        </w:rPr>
        <w:t xml:space="preserve">: </w:t>
      </w:r>
      <w:proofErr w:type="gramStart"/>
      <w:r w:rsidRPr="00BB0330">
        <w:rPr>
          <w:lang w:val="tr-TR"/>
        </w:rPr>
        <w:t>%84.69</w:t>
      </w:r>
      <w:proofErr w:type="gramEnd"/>
    </w:p>
    <w:p w14:paraId="60A532C2" w14:textId="3D6C4EDB" w:rsidR="003E270E" w:rsidRDefault="003E270E" w:rsidP="00BB0330">
      <w:pPr>
        <w:numPr>
          <w:ilvl w:val="0"/>
          <w:numId w:val="15"/>
        </w:numPr>
        <w:rPr>
          <w:lang w:val="tr-TR"/>
        </w:rPr>
      </w:pPr>
      <w:r>
        <w:rPr>
          <w:b/>
          <w:bCs/>
          <w:lang w:val="tr-TR"/>
        </w:rPr>
        <w:t>Precision</w:t>
      </w:r>
      <w:r w:rsidRPr="003E270E">
        <w:rPr>
          <w:lang w:val="tr-TR"/>
        </w:rPr>
        <w:t>:</w:t>
      </w:r>
      <w:r w:rsidRPr="003E270E">
        <w:t xml:space="preserve"> 0.</w:t>
      </w:r>
      <w:r w:rsidR="00483006">
        <w:t>20</w:t>
      </w:r>
    </w:p>
    <w:p w14:paraId="731B7E4D" w14:textId="194F5FBF" w:rsidR="003E270E" w:rsidRDefault="003E270E" w:rsidP="00BB0330">
      <w:pPr>
        <w:numPr>
          <w:ilvl w:val="0"/>
          <w:numId w:val="15"/>
        </w:numPr>
        <w:rPr>
          <w:lang w:val="tr-TR"/>
        </w:rPr>
      </w:pPr>
      <w:r>
        <w:rPr>
          <w:b/>
          <w:bCs/>
          <w:lang w:val="tr-TR"/>
        </w:rPr>
        <w:t>F1 Score</w:t>
      </w:r>
      <w:r w:rsidRPr="003E270E">
        <w:rPr>
          <w:lang w:val="tr-TR"/>
        </w:rPr>
        <w:t>:</w:t>
      </w:r>
      <w:r w:rsidR="00483006" w:rsidRPr="00483006">
        <w:t>0.</w:t>
      </w:r>
      <w:r w:rsidR="00483006">
        <w:t>05</w:t>
      </w:r>
    </w:p>
    <w:p w14:paraId="31A089BD" w14:textId="32DABFF6" w:rsidR="003E270E" w:rsidRPr="00BB0330" w:rsidRDefault="003E270E" w:rsidP="00BB0330">
      <w:pPr>
        <w:numPr>
          <w:ilvl w:val="0"/>
          <w:numId w:val="15"/>
        </w:numPr>
        <w:rPr>
          <w:lang w:val="tr-TR"/>
        </w:rPr>
      </w:pPr>
      <w:r>
        <w:rPr>
          <w:b/>
          <w:bCs/>
          <w:lang w:val="tr-TR"/>
        </w:rPr>
        <w:t>Recall</w:t>
      </w:r>
      <w:r w:rsidRPr="003E270E">
        <w:rPr>
          <w:lang w:val="tr-TR"/>
        </w:rPr>
        <w:t>:</w:t>
      </w:r>
      <w:r w:rsidR="00483006" w:rsidRPr="00483006">
        <w:t>0.</w:t>
      </w:r>
      <w:r w:rsidR="00483006">
        <w:t>08</w:t>
      </w:r>
    </w:p>
    <w:p w14:paraId="6FC8836C" w14:textId="77777777" w:rsidR="00BB0330" w:rsidRPr="00BB0330" w:rsidRDefault="00BB0330" w:rsidP="00BB0330">
      <w:pPr>
        <w:numPr>
          <w:ilvl w:val="0"/>
          <w:numId w:val="15"/>
        </w:numPr>
        <w:rPr>
          <w:lang w:val="tr-TR"/>
        </w:rPr>
      </w:pPr>
      <w:r w:rsidRPr="00BB0330">
        <w:rPr>
          <w:b/>
          <w:bCs/>
          <w:lang w:val="tr-TR"/>
        </w:rPr>
        <w:t>Yorum</w:t>
      </w:r>
      <w:r w:rsidRPr="00BB0330">
        <w:rPr>
          <w:lang w:val="tr-TR"/>
        </w:rPr>
        <w:t>:</w:t>
      </w:r>
    </w:p>
    <w:p w14:paraId="7A66C6E2" w14:textId="77777777" w:rsidR="00BB0330" w:rsidRPr="00BB0330" w:rsidRDefault="00BB0330" w:rsidP="00BB0330">
      <w:pPr>
        <w:numPr>
          <w:ilvl w:val="1"/>
          <w:numId w:val="15"/>
        </w:numPr>
        <w:rPr>
          <w:lang w:val="tr-TR"/>
        </w:rPr>
      </w:pPr>
      <w:r w:rsidRPr="00BB0330">
        <w:rPr>
          <w:lang w:val="tr-TR"/>
        </w:rPr>
        <w:t>TN = 247, TP = 2, FN = 37, FP = 8</w:t>
      </w:r>
    </w:p>
    <w:p w14:paraId="53E8C7A8" w14:textId="77777777" w:rsidR="00BB0330" w:rsidRPr="00BB0330" w:rsidRDefault="00BB0330" w:rsidP="00BB0330">
      <w:pPr>
        <w:numPr>
          <w:ilvl w:val="1"/>
          <w:numId w:val="15"/>
        </w:numPr>
        <w:rPr>
          <w:lang w:val="tr-TR"/>
        </w:rPr>
      </w:pPr>
      <w:r w:rsidRPr="00BB0330">
        <w:rPr>
          <w:lang w:val="tr-TR"/>
        </w:rPr>
        <w:t>Pozitif sınıfın (işten ayrılanlar) tahmini oldukça başarısız.</w:t>
      </w:r>
    </w:p>
    <w:p w14:paraId="2440661A" w14:textId="69AE6D3E" w:rsidR="00BB0330" w:rsidRDefault="00BB0330" w:rsidP="00BB0330">
      <w:pPr>
        <w:numPr>
          <w:ilvl w:val="1"/>
          <w:numId w:val="15"/>
        </w:num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752" behindDoc="0" locked="0" layoutInCell="1" allowOverlap="1" wp14:anchorId="7397CC71" wp14:editId="5FBD9B93">
            <wp:simplePos x="0" y="0"/>
            <wp:positionH relativeFrom="column">
              <wp:posOffset>-47625</wp:posOffset>
            </wp:positionH>
            <wp:positionV relativeFrom="paragraph">
              <wp:posOffset>654050</wp:posOffset>
            </wp:positionV>
            <wp:extent cx="5486400" cy="2847975"/>
            <wp:effectExtent l="0" t="0" r="0" b="9525"/>
            <wp:wrapTopAndBottom/>
            <wp:docPr id="15435244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0330">
        <w:rPr>
          <w:lang w:val="tr-TR"/>
        </w:rPr>
        <w:t xml:space="preserve">Ancak </w:t>
      </w:r>
      <w:r w:rsidRPr="00BB0330">
        <w:rPr>
          <w:b/>
          <w:bCs/>
          <w:lang w:val="tr-TR"/>
        </w:rPr>
        <w:t>model anlaşılır ve görselleştirilebilir</w:t>
      </w:r>
      <w:r w:rsidRPr="00BB0330">
        <w:rPr>
          <w:lang w:val="tr-TR"/>
        </w:rPr>
        <w:t xml:space="preserve"> olduğu için yorumlama kolaylığı sağlar.</w:t>
      </w:r>
    </w:p>
    <w:p w14:paraId="47980D7F" w14:textId="1A5BBE61" w:rsidR="00BB0330" w:rsidRPr="00BB0330" w:rsidRDefault="00BB0330" w:rsidP="00BB0330">
      <w:pPr>
        <w:ind w:left="1440"/>
        <w:rPr>
          <w:lang w:val="tr-TR"/>
        </w:rPr>
      </w:pPr>
    </w:p>
    <w:p w14:paraId="5599C6C4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10730EFB">
          <v:rect id="_x0000_i1032" style="width:0;height:1.5pt" o:hralign="center" o:hrstd="t" o:hr="t" fillcolor="#a0a0a0" stroked="f"/>
        </w:pict>
      </w:r>
    </w:p>
    <w:p w14:paraId="076B2672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3. Random Forest</w:t>
      </w:r>
    </w:p>
    <w:p w14:paraId="34AEA3B4" w14:textId="77777777" w:rsidR="00BB0330" w:rsidRDefault="00BB0330" w:rsidP="00BB0330">
      <w:pPr>
        <w:numPr>
          <w:ilvl w:val="0"/>
          <w:numId w:val="16"/>
        </w:numPr>
        <w:rPr>
          <w:lang w:val="tr-TR"/>
        </w:rPr>
      </w:pPr>
      <w:r w:rsidRPr="00BB0330">
        <w:rPr>
          <w:b/>
          <w:bCs/>
          <w:lang w:val="tr-TR"/>
        </w:rPr>
        <w:t>Accuracy</w:t>
      </w:r>
      <w:r w:rsidRPr="00BB0330">
        <w:rPr>
          <w:lang w:val="tr-TR"/>
        </w:rPr>
        <w:t xml:space="preserve">: </w:t>
      </w:r>
      <w:proofErr w:type="gramStart"/>
      <w:r w:rsidRPr="00BB0330">
        <w:rPr>
          <w:lang w:val="tr-TR"/>
        </w:rPr>
        <w:t>%87.75</w:t>
      </w:r>
      <w:proofErr w:type="gramEnd"/>
    </w:p>
    <w:p w14:paraId="2F9827F3" w14:textId="5A75DAC4" w:rsidR="00483006" w:rsidRDefault="00483006" w:rsidP="00483006">
      <w:pPr>
        <w:numPr>
          <w:ilvl w:val="0"/>
          <w:numId w:val="16"/>
        </w:numPr>
        <w:rPr>
          <w:lang w:val="tr-TR"/>
        </w:rPr>
      </w:pPr>
      <w:r>
        <w:rPr>
          <w:b/>
          <w:bCs/>
          <w:lang w:val="tr-TR"/>
        </w:rPr>
        <w:t>Precision</w:t>
      </w:r>
      <w:r w:rsidRPr="003E270E">
        <w:rPr>
          <w:lang w:val="tr-TR"/>
        </w:rPr>
        <w:t>:</w:t>
      </w:r>
      <w:r w:rsidRPr="003E270E">
        <w:t xml:space="preserve"> 0.</w:t>
      </w:r>
      <w:r>
        <w:t>80</w:t>
      </w:r>
    </w:p>
    <w:p w14:paraId="7B415590" w14:textId="2A53FAA4" w:rsidR="00483006" w:rsidRDefault="00483006" w:rsidP="00483006">
      <w:pPr>
        <w:numPr>
          <w:ilvl w:val="0"/>
          <w:numId w:val="16"/>
        </w:numPr>
        <w:rPr>
          <w:lang w:val="tr-TR"/>
        </w:rPr>
      </w:pPr>
      <w:r>
        <w:rPr>
          <w:b/>
          <w:bCs/>
          <w:lang w:val="tr-TR"/>
        </w:rPr>
        <w:t>F1 Score</w:t>
      </w:r>
      <w:r w:rsidRPr="003E270E">
        <w:rPr>
          <w:lang w:val="tr-TR"/>
        </w:rPr>
        <w:t>:</w:t>
      </w:r>
      <w:r w:rsidRPr="00483006">
        <w:t>0.</w:t>
      </w:r>
      <w:r>
        <w:t>10</w:t>
      </w:r>
    </w:p>
    <w:p w14:paraId="48599439" w14:textId="3E88F638" w:rsidR="00483006" w:rsidRPr="00BB0330" w:rsidRDefault="00483006" w:rsidP="00483006">
      <w:pPr>
        <w:numPr>
          <w:ilvl w:val="0"/>
          <w:numId w:val="16"/>
        </w:numPr>
        <w:rPr>
          <w:lang w:val="tr-TR"/>
        </w:rPr>
      </w:pPr>
      <w:r>
        <w:rPr>
          <w:b/>
          <w:bCs/>
          <w:lang w:val="tr-TR"/>
        </w:rPr>
        <w:lastRenderedPageBreak/>
        <w:t>Recall</w:t>
      </w:r>
      <w:r w:rsidRPr="003E270E">
        <w:rPr>
          <w:lang w:val="tr-TR"/>
        </w:rPr>
        <w:t>:</w:t>
      </w:r>
      <w:r w:rsidRPr="00483006">
        <w:t>0.</w:t>
      </w:r>
      <w:r>
        <w:t>18</w:t>
      </w:r>
    </w:p>
    <w:p w14:paraId="76C95EFF" w14:textId="77777777" w:rsidR="00BB0330" w:rsidRPr="00BB0330" w:rsidRDefault="00BB0330" w:rsidP="00BB0330">
      <w:pPr>
        <w:numPr>
          <w:ilvl w:val="0"/>
          <w:numId w:val="16"/>
        </w:numPr>
        <w:rPr>
          <w:lang w:val="tr-TR"/>
        </w:rPr>
      </w:pPr>
      <w:r w:rsidRPr="00BB0330">
        <w:rPr>
          <w:b/>
          <w:bCs/>
          <w:lang w:val="tr-TR"/>
        </w:rPr>
        <w:t>Yorum</w:t>
      </w:r>
      <w:r w:rsidRPr="00BB0330">
        <w:rPr>
          <w:lang w:val="tr-TR"/>
        </w:rPr>
        <w:t>:</w:t>
      </w:r>
    </w:p>
    <w:p w14:paraId="264E4BD5" w14:textId="77777777" w:rsidR="00BB0330" w:rsidRPr="00BB0330" w:rsidRDefault="00BB0330" w:rsidP="00BB0330">
      <w:pPr>
        <w:numPr>
          <w:ilvl w:val="1"/>
          <w:numId w:val="16"/>
        </w:numPr>
        <w:rPr>
          <w:lang w:val="tr-TR"/>
        </w:rPr>
      </w:pPr>
      <w:r w:rsidRPr="00BB0330">
        <w:rPr>
          <w:lang w:val="tr-TR"/>
        </w:rPr>
        <w:t>TN = 254, TP = 4, FN = 35, FP = 1</w:t>
      </w:r>
    </w:p>
    <w:p w14:paraId="24BFF323" w14:textId="77777777" w:rsidR="00BB0330" w:rsidRPr="00BB0330" w:rsidRDefault="00BB0330" w:rsidP="00BB0330">
      <w:pPr>
        <w:numPr>
          <w:ilvl w:val="1"/>
          <w:numId w:val="16"/>
        </w:numPr>
        <w:rPr>
          <w:lang w:val="tr-TR"/>
        </w:rPr>
      </w:pPr>
      <w:r w:rsidRPr="00BB0330">
        <w:rPr>
          <w:lang w:val="tr-TR"/>
        </w:rPr>
        <w:t>Ayrılmayan çalışanlar neredeyse tamamen doğru tahmin edilmiş.</w:t>
      </w:r>
    </w:p>
    <w:p w14:paraId="72DF4780" w14:textId="77777777" w:rsidR="00BB0330" w:rsidRPr="00BB0330" w:rsidRDefault="00BB0330" w:rsidP="00BB0330">
      <w:pPr>
        <w:numPr>
          <w:ilvl w:val="1"/>
          <w:numId w:val="16"/>
        </w:numPr>
        <w:rPr>
          <w:lang w:val="tr-TR"/>
        </w:rPr>
      </w:pPr>
      <w:r w:rsidRPr="00BB0330">
        <w:rPr>
          <w:lang w:val="tr-TR"/>
        </w:rPr>
        <w:t xml:space="preserve">Fakat </w:t>
      </w:r>
      <w:r w:rsidRPr="00BB0330">
        <w:rPr>
          <w:b/>
          <w:bCs/>
          <w:lang w:val="tr-TR"/>
        </w:rPr>
        <w:t>ayrılacak çalışanları tahmin etmede zayıf</w:t>
      </w:r>
      <w:r w:rsidRPr="00BB0330">
        <w:rPr>
          <w:lang w:val="tr-TR"/>
        </w:rPr>
        <w:t xml:space="preserve"> (Recall = 0.10).</w:t>
      </w:r>
    </w:p>
    <w:p w14:paraId="7AC6E5C5" w14:textId="77777777" w:rsidR="00BB0330" w:rsidRPr="00BB0330" w:rsidRDefault="00BB0330" w:rsidP="00BB0330">
      <w:pPr>
        <w:numPr>
          <w:ilvl w:val="1"/>
          <w:numId w:val="16"/>
        </w:numPr>
        <w:rPr>
          <w:lang w:val="tr-TR"/>
        </w:rPr>
      </w:pPr>
      <w:r w:rsidRPr="00BB0330">
        <w:rPr>
          <w:lang w:val="tr-TR"/>
        </w:rPr>
        <w:t>Dengesiz veri dağılımından etkilenmiş olabilir.</w:t>
      </w:r>
    </w:p>
    <w:p w14:paraId="3B69A28A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29126F81">
          <v:rect id="_x0000_i1033" style="width:0;height:1.5pt" o:hralign="center" o:hrstd="t" o:hr="t" fillcolor="#a0a0a0" stroked="f"/>
        </w:pict>
      </w:r>
    </w:p>
    <w:p w14:paraId="5E8D583B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4. Naive Bayes</w:t>
      </w:r>
    </w:p>
    <w:p w14:paraId="6F7EAFF0" w14:textId="77777777" w:rsidR="00BB0330" w:rsidRDefault="00BB0330" w:rsidP="00BB0330">
      <w:pPr>
        <w:numPr>
          <w:ilvl w:val="0"/>
          <w:numId w:val="17"/>
        </w:numPr>
        <w:rPr>
          <w:lang w:val="tr-TR"/>
        </w:rPr>
      </w:pPr>
      <w:r w:rsidRPr="00BB0330">
        <w:rPr>
          <w:b/>
          <w:bCs/>
          <w:lang w:val="tr-TR"/>
        </w:rPr>
        <w:t>Accuracy</w:t>
      </w:r>
      <w:r w:rsidRPr="00BB0330">
        <w:rPr>
          <w:lang w:val="tr-TR"/>
        </w:rPr>
        <w:t xml:space="preserve">: </w:t>
      </w:r>
      <w:proofErr w:type="gramStart"/>
      <w:r w:rsidRPr="00BB0330">
        <w:rPr>
          <w:lang w:val="tr-TR"/>
        </w:rPr>
        <w:t>%84.35</w:t>
      </w:r>
      <w:proofErr w:type="gramEnd"/>
    </w:p>
    <w:p w14:paraId="1338D1C5" w14:textId="48E33D12" w:rsidR="00483006" w:rsidRDefault="00483006" w:rsidP="00483006">
      <w:pPr>
        <w:numPr>
          <w:ilvl w:val="0"/>
          <w:numId w:val="17"/>
        </w:numPr>
        <w:rPr>
          <w:lang w:val="tr-TR"/>
        </w:rPr>
      </w:pPr>
      <w:r>
        <w:rPr>
          <w:b/>
          <w:bCs/>
          <w:lang w:val="tr-TR"/>
        </w:rPr>
        <w:t>Precision</w:t>
      </w:r>
      <w:r w:rsidRPr="003E270E">
        <w:rPr>
          <w:lang w:val="tr-TR"/>
        </w:rPr>
        <w:t>:</w:t>
      </w:r>
      <w:r w:rsidRPr="003E270E">
        <w:t xml:space="preserve"> 0.</w:t>
      </w:r>
      <w:r>
        <w:t>43</w:t>
      </w:r>
    </w:p>
    <w:p w14:paraId="05D41EC7" w14:textId="279DFC3F" w:rsidR="00483006" w:rsidRDefault="00483006" w:rsidP="00483006">
      <w:pPr>
        <w:numPr>
          <w:ilvl w:val="0"/>
          <w:numId w:val="17"/>
        </w:numPr>
        <w:rPr>
          <w:lang w:val="tr-TR"/>
        </w:rPr>
      </w:pPr>
      <w:r>
        <w:rPr>
          <w:b/>
          <w:bCs/>
          <w:lang w:val="tr-TR"/>
        </w:rPr>
        <w:t>F1 Score</w:t>
      </w:r>
      <w:r w:rsidRPr="003E270E">
        <w:rPr>
          <w:lang w:val="tr-TR"/>
        </w:rPr>
        <w:t>:</w:t>
      </w:r>
      <w:r w:rsidRPr="00483006">
        <w:t>0.</w:t>
      </w:r>
      <w:r>
        <w:t>59</w:t>
      </w:r>
    </w:p>
    <w:p w14:paraId="5B602A04" w14:textId="3D6D928B" w:rsidR="00483006" w:rsidRPr="00BB0330" w:rsidRDefault="00483006" w:rsidP="00483006">
      <w:pPr>
        <w:numPr>
          <w:ilvl w:val="0"/>
          <w:numId w:val="17"/>
        </w:numPr>
        <w:rPr>
          <w:lang w:val="tr-TR"/>
        </w:rPr>
      </w:pPr>
      <w:r>
        <w:rPr>
          <w:b/>
          <w:bCs/>
          <w:lang w:val="tr-TR"/>
        </w:rPr>
        <w:t>Recall</w:t>
      </w:r>
      <w:r w:rsidRPr="003E270E">
        <w:rPr>
          <w:lang w:val="tr-TR"/>
        </w:rPr>
        <w:t>:</w:t>
      </w:r>
      <w:r w:rsidRPr="00483006">
        <w:t>0.</w:t>
      </w:r>
      <w:r>
        <w:t>50</w:t>
      </w:r>
    </w:p>
    <w:p w14:paraId="02F01534" w14:textId="77777777" w:rsidR="00BB0330" w:rsidRPr="00BB0330" w:rsidRDefault="00BB0330" w:rsidP="00BB0330">
      <w:pPr>
        <w:numPr>
          <w:ilvl w:val="0"/>
          <w:numId w:val="17"/>
        </w:numPr>
        <w:rPr>
          <w:lang w:val="tr-TR"/>
        </w:rPr>
      </w:pPr>
      <w:r w:rsidRPr="00BB0330">
        <w:rPr>
          <w:b/>
          <w:bCs/>
          <w:lang w:val="tr-TR"/>
        </w:rPr>
        <w:t>Yorum</w:t>
      </w:r>
      <w:r w:rsidRPr="00BB0330">
        <w:rPr>
          <w:lang w:val="tr-TR"/>
        </w:rPr>
        <w:t>:</w:t>
      </w:r>
    </w:p>
    <w:p w14:paraId="4F6A0B36" w14:textId="77777777" w:rsidR="00BB0330" w:rsidRPr="00BB0330" w:rsidRDefault="00BB0330" w:rsidP="00BB0330">
      <w:pPr>
        <w:numPr>
          <w:ilvl w:val="1"/>
          <w:numId w:val="17"/>
        </w:numPr>
        <w:rPr>
          <w:lang w:val="tr-TR"/>
        </w:rPr>
      </w:pPr>
      <w:r w:rsidRPr="00BB0330">
        <w:rPr>
          <w:lang w:val="tr-TR"/>
        </w:rPr>
        <w:t>TN = 225, TP = 23, FN = 16, FP = 30</w:t>
      </w:r>
    </w:p>
    <w:p w14:paraId="323CED9D" w14:textId="77777777" w:rsidR="00BB0330" w:rsidRPr="00BB0330" w:rsidRDefault="00BB0330" w:rsidP="00BB0330">
      <w:pPr>
        <w:numPr>
          <w:ilvl w:val="1"/>
          <w:numId w:val="17"/>
        </w:numPr>
        <w:rPr>
          <w:lang w:val="tr-TR"/>
        </w:rPr>
      </w:pPr>
      <w:r w:rsidRPr="00BB0330">
        <w:rPr>
          <w:lang w:val="tr-TR"/>
        </w:rPr>
        <w:t>Pozitif sınıfı tanıma oranı (Recall = 0.59) en yüksek modeldir.</w:t>
      </w:r>
    </w:p>
    <w:p w14:paraId="66746617" w14:textId="16A073AF" w:rsidR="00BB0330" w:rsidRPr="00BB0330" w:rsidRDefault="00BB0330" w:rsidP="00BB0330">
      <w:pPr>
        <w:numPr>
          <w:ilvl w:val="1"/>
          <w:numId w:val="17"/>
        </w:numPr>
        <w:rPr>
          <w:lang w:val="tr-TR"/>
        </w:rPr>
      </w:pPr>
      <w:r>
        <w:rPr>
          <w:b/>
          <w:bCs/>
          <w:noProof/>
          <w:lang w:val="tr-TR"/>
        </w:rPr>
        <w:lastRenderedPageBreak/>
        <w:drawing>
          <wp:anchor distT="0" distB="0" distL="114300" distR="114300" simplePos="0" relativeHeight="251655680" behindDoc="0" locked="0" layoutInCell="1" allowOverlap="1" wp14:anchorId="301A7521" wp14:editId="0791439A">
            <wp:simplePos x="0" y="0"/>
            <wp:positionH relativeFrom="column">
              <wp:posOffset>0</wp:posOffset>
            </wp:positionH>
            <wp:positionV relativeFrom="paragraph">
              <wp:posOffset>468630</wp:posOffset>
            </wp:positionV>
            <wp:extent cx="5476875" cy="4429125"/>
            <wp:effectExtent l="0" t="0" r="9525" b="9525"/>
            <wp:wrapTopAndBottom/>
            <wp:docPr id="1186556200" name="Resim 2" descr="ekran görüntüsü, metin, dikdörtgen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56200" name="Resim 2" descr="ekran görüntüsü, metin, dikdörtgen, renklilik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0330">
        <w:rPr>
          <w:b/>
          <w:bCs/>
          <w:lang w:val="tr-TR"/>
        </w:rPr>
        <w:t>Ayrılan çalışanları tahmin etmede en dengeli model</w:t>
      </w:r>
      <w:r w:rsidRPr="00BB0330">
        <w:rPr>
          <w:lang w:val="tr-TR"/>
        </w:rPr>
        <w:t>.</w:t>
      </w:r>
      <w:r w:rsidRPr="00BB0330">
        <w:rPr>
          <w:b/>
          <w:bCs/>
          <w:noProof/>
          <w:lang w:val="tr-TR"/>
        </w:rPr>
        <w:t xml:space="preserve"> </w:t>
      </w:r>
    </w:p>
    <w:p w14:paraId="1A7D7A31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434C63CE">
          <v:rect id="_x0000_i1034" style="width:0;height:1.5pt" o:hralign="center" o:hrstd="t" o:hr="t" fillcolor="#a0a0a0" stroked="f"/>
        </w:pict>
      </w:r>
    </w:p>
    <w:p w14:paraId="5AC56A9D" w14:textId="77777777" w:rsidR="00BB0330" w:rsidRPr="00BB0330" w:rsidRDefault="00BB0330" w:rsidP="00BB0330">
      <w:pPr>
        <w:rPr>
          <w:b/>
          <w:bCs/>
          <w:lang w:val="tr-TR"/>
        </w:rPr>
      </w:pPr>
      <w:r w:rsidRPr="00BB0330">
        <w:rPr>
          <w:b/>
          <w:bCs/>
          <w:lang w:val="tr-TR"/>
        </w:rPr>
        <w:t>7. Genel Değerlendirme</w:t>
      </w:r>
    </w:p>
    <w:p w14:paraId="6297E771" w14:textId="77777777" w:rsidR="00BB0330" w:rsidRPr="00BB0330" w:rsidRDefault="00BB0330" w:rsidP="00BB0330">
      <w:pPr>
        <w:numPr>
          <w:ilvl w:val="0"/>
          <w:numId w:val="18"/>
        </w:numPr>
        <w:rPr>
          <w:lang w:val="tr-TR"/>
        </w:rPr>
      </w:pPr>
      <w:r w:rsidRPr="00BB0330">
        <w:rPr>
          <w:b/>
          <w:bCs/>
          <w:lang w:val="tr-TR"/>
        </w:rPr>
        <w:t>En yüksek doğruluk oranı Logistic Regression (</w:t>
      </w:r>
      <w:proofErr w:type="gramStart"/>
      <w:r w:rsidRPr="00BB0330">
        <w:rPr>
          <w:b/>
          <w:bCs/>
          <w:lang w:val="tr-TR"/>
        </w:rPr>
        <w:t>%89.45</w:t>
      </w:r>
      <w:proofErr w:type="gramEnd"/>
      <w:r w:rsidRPr="00BB0330">
        <w:rPr>
          <w:b/>
          <w:bCs/>
          <w:lang w:val="tr-TR"/>
        </w:rPr>
        <w:t>)</w:t>
      </w:r>
      <w:r w:rsidRPr="00BB0330">
        <w:rPr>
          <w:lang w:val="tr-TR"/>
        </w:rPr>
        <w:t xml:space="preserve"> ile elde edilmiştir.</w:t>
      </w:r>
    </w:p>
    <w:p w14:paraId="7896D528" w14:textId="77777777" w:rsidR="00BB0330" w:rsidRPr="00BB0330" w:rsidRDefault="00BB0330" w:rsidP="00BB0330">
      <w:pPr>
        <w:numPr>
          <w:ilvl w:val="0"/>
          <w:numId w:val="18"/>
        </w:numPr>
        <w:rPr>
          <w:lang w:val="tr-TR"/>
        </w:rPr>
      </w:pPr>
      <w:r w:rsidRPr="00BB0330">
        <w:rPr>
          <w:lang w:val="tr-TR"/>
        </w:rPr>
        <w:t xml:space="preserve">Ancak </w:t>
      </w:r>
      <w:r w:rsidRPr="00BB0330">
        <w:rPr>
          <w:b/>
          <w:bCs/>
          <w:lang w:val="tr-TR"/>
        </w:rPr>
        <w:t>ayrılan çalışanları bulma oranı açısından (Recall)</w:t>
      </w:r>
      <w:r w:rsidRPr="00BB0330">
        <w:rPr>
          <w:lang w:val="tr-TR"/>
        </w:rPr>
        <w:t xml:space="preserve"> en başarılı model Naive Bayes’tir.</w:t>
      </w:r>
    </w:p>
    <w:p w14:paraId="4D7C4A14" w14:textId="77777777" w:rsidR="00BB0330" w:rsidRPr="00BB0330" w:rsidRDefault="00BB0330" w:rsidP="00BB0330">
      <w:pPr>
        <w:numPr>
          <w:ilvl w:val="0"/>
          <w:numId w:val="18"/>
        </w:numPr>
        <w:rPr>
          <w:lang w:val="tr-TR"/>
        </w:rPr>
      </w:pPr>
      <w:r w:rsidRPr="00BB0330">
        <w:rPr>
          <w:lang w:val="tr-TR"/>
        </w:rPr>
        <w:t>Random Forest ve Decision Tree modelleri, ayrılmayanları çok iyi tahmin ederken ayrılanları belirlemede yetersiz kalmıştır.</w:t>
      </w:r>
    </w:p>
    <w:p w14:paraId="3432C67F" w14:textId="77777777" w:rsidR="00BB0330" w:rsidRPr="00BB0330" w:rsidRDefault="00BB0330" w:rsidP="00BB0330">
      <w:pPr>
        <w:numPr>
          <w:ilvl w:val="0"/>
          <w:numId w:val="18"/>
        </w:numPr>
        <w:rPr>
          <w:lang w:val="tr-TR"/>
        </w:rPr>
      </w:pPr>
      <w:r w:rsidRPr="00BB0330">
        <w:rPr>
          <w:b/>
          <w:bCs/>
          <w:lang w:val="tr-TR"/>
        </w:rPr>
        <w:t>Veri setindeki dengesizlik (azınlık pozitif sınıf)</w:t>
      </w:r>
      <w:r w:rsidRPr="00BB0330">
        <w:rPr>
          <w:lang w:val="tr-TR"/>
        </w:rPr>
        <w:t xml:space="preserve"> bazı algoritmaların performansını düşürmektedir.</w:t>
      </w:r>
    </w:p>
    <w:p w14:paraId="1AF5B8D3" w14:textId="77777777" w:rsidR="00BB0330" w:rsidRPr="00BB0330" w:rsidRDefault="00000000" w:rsidP="00BB0330">
      <w:pPr>
        <w:rPr>
          <w:lang w:val="tr-TR"/>
        </w:rPr>
      </w:pPr>
      <w:r>
        <w:rPr>
          <w:lang w:val="tr-TR"/>
        </w:rPr>
        <w:pict w14:anchorId="649DBBA9">
          <v:rect id="_x0000_i1035" style="width:0;height:1.5pt" o:hralign="center" o:hrstd="t" o:hr="t" fillcolor="#a0a0a0" stroked="f"/>
        </w:pict>
      </w:r>
    </w:p>
    <w:p w14:paraId="1FC8256A" w14:textId="4C3E54C4" w:rsidR="002F55F5" w:rsidRPr="00BB0330" w:rsidRDefault="002F55F5" w:rsidP="00BB0330"/>
    <w:sectPr w:rsidR="002F55F5" w:rsidRPr="00BB03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CF2435"/>
    <w:multiLevelType w:val="multilevel"/>
    <w:tmpl w:val="640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14038"/>
    <w:multiLevelType w:val="multilevel"/>
    <w:tmpl w:val="DB1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64637"/>
    <w:multiLevelType w:val="multilevel"/>
    <w:tmpl w:val="C6E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D1323"/>
    <w:multiLevelType w:val="multilevel"/>
    <w:tmpl w:val="BFF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202CB"/>
    <w:multiLevelType w:val="multilevel"/>
    <w:tmpl w:val="B78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C7EF4"/>
    <w:multiLevelType w:val="multilevel"/>
    <w:tmpl w:val="6DA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73D40"/>
    <w:multiLevelType w:val="multilevel"/>
    <w:tmpl w:val="241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444B8"/>
    <w:multiLevelType w:val="multilevel"/>
    <w:tmpl w:val="291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53012"/>
    <w:multiLevelType w:val="multilevel"/>
    <w:tmpl w:val="C3F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14B97"/>
    <w:multiLevelType w:val="multilevel"/>
    <w:tmpl w:val="572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631843">
    <w:abstractNumId w:val="8"/>
  </w:num>
  <w:num w:numId="2" w16cid:durableId="1818720149">
    <w:abstractNumId w:val="6"/>
  </w:num>
  <w:num w:numId="3" w16cid:durableId="720859877">
    <w:abstractNumId w:val="5"/>
  </w:num>
  <w:num w:numId="4" w16cid:durableId="1413510593">
    <w:abstractNumId w:val="4"/>
  </w:num>
  <w:num w:numId="5" w16cid:durableId="2006743474">
    <w:abstractNumId w:val="7"/>
  </w:num>
  <w:num w:numId="6" w16cid:durableId="632951863">
    <w:abstractNumId w:val="3"/>
  </w:num>
  <w:num w:numId="7" w16cid:durableId="1219784612">
    <w:abstractNumId w:val="2"/>
  </w:num>
  <w:num w:numId="8" w16cid:durableId="1710910814">
    <w:abstractNumId w:val="1"/>
  </w:num>
  <w:num w:numId="9" w16cid:durableId="215437588">
    <w:abstractNumId w:val="0"/>
  </w:num>
  <w:num w:numId="10" w16cid:durableId="71585913">
    <w:abstractNumId w:val="18"/>
  </w:num>
  <w:num w:numId="11" w16cid:durableId="640426481">
    <w:abstractNumId w:val="14"/>
  </w:num>
  <w:num w:numId="12" w16cid:durableId="810287617">
    <w:abstractNumId w:val="13"/>
  </w:num>
  <w:num w:numId="13" w16cid:durableId="553856057">
    <w:abstractNumId w:val="10"/>
  </w:num>
  <w:num w:numId="14" w16cid:durableId="646059388">
    <w:abstractNumId w:val="12"/>
  </w:num>
  <w:num w:numId="15" w16cid:durableId="18357877">
    <w:abstractNumId w:val="15"/>
  </w:num>
  <w:num w:numId="16" w16cid:durableId="1921674594">
    <w:abstractNumId w:val="11"/>
  </w:num>
  <w:num w:numId="17" w16cid:durableId="1245335111">
    <w:abstractNumId w:val="9"/>
  </w:num>
  <w:num w:numId="18" w16cid:durableId="1529878991">
    <w:abstractNumId w:val="16"/>
  </w:num>
  <w:num w:numId="19" w16cid:durableId="739252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5F5"/>
    <w:rsid w:val="00326F90"/>
    <w:rsid w:val="00384168"/>
    <w:rsid w:val="003E270E"/>
    <w:rsid w:val="003F6FE5"/>
    <w:rsid w:val="00483006"/>
    <w:rsid w:val="00555CCE"/>
    <w:rsid w:val="005C2586"/>
    <w:rsid w:val="009C7D34"/>
    <w:rsid w:val="00A40DD4"/>
    <w:rsid w:val="00AA1D8D"/>
    <w:rsid w:val="00AA1EDB"/>
    <w:rsid w:val="00B27EB6"/>
    <w:rsid w:val="00B47730"/>
    <w:rsid w:val="00BB0330"/>
    <w:rsid w:val="00BE31AC"/>
    <w:rsid w:val="00C500B9"/>
    <w:rsid w:val="00C65363"/>
    <w:rsid w:val="00CB0664"/>
    <w:rsid w:val="00EF5E50"/>
    <w:rsid w:val="00F170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614BD"/>
  <w14:defaultImageDpi w14:val="300"/>
  <w15:docId w15:val="{09C655C7-AE76-4EC6-8A8E-F5F60D81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Furkan Şirin</cp:lastModifiedBy>
  <cp:revision>7</cp:revision>
  <dcterms:created xsi:type="dcterms:W3CDTF">2013-12-23T23:15:00Z</dcterms:created>
  <dcterms:modified xsi:type="dcterms:W3CDTF">2025-07-28T07:46:00Z</dcterms:modified>
  <cp:category/>
</cp:coreProperties>
</file>